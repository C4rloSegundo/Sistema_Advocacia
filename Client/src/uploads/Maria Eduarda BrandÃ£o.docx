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52932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52932"/>
          <w:sz w:val="72"/>
          <w:szCs w:val="72"/>
          <w:rtl w:val="0"/>
        </w:rPr>
        <w:t xml:space="preserve">Maria Eduarda Brandão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5293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color w:val="252932"/>
          <w:sz w:val="32"/>
          <w:szCs w:val="32"/>
          <w:rtl w:val="0"/>
        </w:rPr>
        <w:t xml:space="preserve">Desenvolvedora</w:t>
      </w: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Layout w:type="fixed"/>
        <w:tblLook w:val="0400"/>
      </w:tblPr>
      <w:tblGrid>
        <w:gridCol w:w="5640"/>
        <w:gridCol w:w="5640"/>
        <w:tblGridChange w:id="0">
          <w:tblGrid>
            <w:gridCol w:w="5640"/>
            <w:gridCol w:w="564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1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Endereço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94, Rio Grande do Norte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Feira De Santana, BA,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44050-422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Telefone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+55 75 9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8289-5894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eduarda.js.brandao@gmail.com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color="000000" w:space="1" w:sz="0" w:val="none"/>
                <w:left w:color="000000" w:space="5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1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LinkedIn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2"/>
                  <w:szCs w:val="22"/>
                  <w:u w:val="single"/>
                  <w:rtl w:val="0"/>
                </w:rPr>
                <w:t xml:space="preserve">https://www.linkedin.com/in/maria-eduarda-de-j-brand%C3%A3o-334565278/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Programadora Web Júnior com forte comprometimento com colaboração e resolução de problemas orientado a soluções, orientado a objetivos, utilizando a experiência adquirida com o sistema de aprendizado baseado em problemas na faculdade. Focado na criação de código limpo e robusto com segurança excepcional. Capaz de atingir metas de compatibilidade enquanto atende e supera as demandas dos clientes. Comprometidos com altos padrões de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cccccc" w:space="0" w:sz="8" w:val="single"/>
          <w:right w:space="0" w:sz="0" w:val="nil"/>
          <w:between w:space="0" w:sz="0" w:val="nil"/>
        </w:pBdr>
        <w:shd w:fill="auto" w:val="clear"/>
        <w:spacing w:after="200" w:before="4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5293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52932"/>
          <w:sz w:val="32"/>
          <w:szCs w:val="32"/>
          <w:u w:val="none"/>
          <w:shd w:fill="auto" w:val="clear"/>
          <w:vertAlign w:val="baseline"/>
          <w:rtl w:val="0"/>
        </w:rPr>
        <w:t xml:space="preserve">Skills</w:t>
      </w:r>
    </w:p>
    <w:tbl>
      <w:tblPr>
        <w:tblStyle w:val="Table2"/>
        <w:tblW w:w="11260.0" w:type="dxa"/>
        <w:jc w:val="left"/>
        <w:tblLayout w:type="fixed"/>
        <w:tblLook w:val="0400"/>
      </w:tblPr>
      <w:tblGrid>
        <w:gridCol w:w="8600"/>
        <w:gridCol w:w="2660"/>
        <w:tblGridChange w:id="0">
          <w:tblGrid>
            <w:gridCol w:w="8600"/>
            <w:gridCol w:w="26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PHP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98525" cy="170859"/>
                  <wp:effectExtent b="0" l="0" r="0" t="0"/>
                  <wp:docPr id="1000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25" cy="170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2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60.0" w:type="dxa"/>
        <w:jc w:val="left"/>
        <w:tblLayout w:type="fixed"/>
        <w:tblLook w:val="0400"/>
      </w:tblPr>
      <w:tblGrid>
        <w:gridCol w:w="8600"/>
        <w:gridCol w:w="2660"/>
        <w:tblGridChange w:id="0">
          <w:tblGrid>
            <w:gridCol w:w="8600"/>
            <w:gridCol w:w="2660"/>
          </w:tblGrid>
        </w:tblGridChange>
      </w:tblGrid>
      <w:tr>
        <w:trPr>
          <w:cantSplit w:val="0"/>
          <w:trHeight w:val="621" w:hRule="atLeast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Laravel</w:t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98525" cy="170859"/>
                  <wp:effectExtent b="0" l="0" r="0" t="0"/>
                  <wp:docPr id="1000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25" cy="170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2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2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righ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98525" cy="170859"/>
                  <wp:effectExtent b="0" l="0" r="0" t="0"/>
                  <wp:docPr id="1000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25" cy="170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2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2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righ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NodeJS</w:t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98525" cy="170859"/>
                  <wp:effectExtent b="0" l="0" r="0" t="0"/>
                  <wp:docPr id="1000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25" cy="170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60.0" w:type="dxa"/>
        <w:jc w:val="left"/>
        <w:tblLayout w:type="fixed"/>
        <w:tblLook w:val="0400"/>
      </w:tblPr>
      <w:tblGrid>
        <w:gridCol w:w="8600"/>
        <w:gridCol w:w="2660"/>
        <w:tblGridChange w:id="0">
          <w:tblGrid>
            <w:gridCol w:w="8600"/>
            <w:gridCol w:w="266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ReactJS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98525" cy="170859"/>
                  <wp:effectExtent b="0" l="0" r="0" t="0"/>
                  <wp:docPr id="10001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25" cy="170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2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Very Good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60.0" w:type="dxa"/>
        <w:jc w:val="left"/>
        <w:tblLayout w:type="fixed"/>
        <w:tblLook w:val="0400"/>
      </w:tblPr>
      <w:tblGrid>
        <w:gridCol w:w="8600"/>
        <w:gridCol w:w="2660"/>
        <w:tblGridChange w:id="0">
          <w:tblGrid>
            <w:gridCol w:w="8600"/>
            <w:gridCol w:w="266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Angular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98525" cy="170859"/>
                  <wp:effectExtent b="0" l="0" r="0" t="0"/>
                  <wp:docPr id="1000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25" cy="170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2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Very Good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60.0" w:type="dxa"/>
        <w:jc w:val="left"/>
        <w:tblLayout w:type="fixed"/>
        <w:tblLook w:val="0400"/>
      </w:tblPr>
      <w:tblGrid>
        <w:gridCol w:w="8600"/>
        <w:gridCol w:w="2660"/>
        <w:tblGridChange w:id="0">
          <w:tblGrid>
            <w:gridCol w:w="8600"/>
            <w:gridCol w:w="266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98525" cy="170859"/>
                  <wp:effectExtent b="0" l="0" r="0" t="0"/>
                  <wp:docPr id="10002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25" cy="170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2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260.0" w:type="dxa"/>
        <w:jc w:val="left"/>
        <w:tblLayout w:type="fixed"/>
        <w:tblLook w:val="0400"/>
      </w:tblPr>
      <w:tblGrid>
        <w:gridCol w:w="8600"/>
        <w:gridCol w:w="2660"/>
        <w:tblGridChange w:id="0">
          <w:tblGrid>
            <w:gridCol w:w="8600"/>
            <w:gridCol w:w="266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Bootstrap / Tailwind 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98525" cy="170859"/>
                  <wp:effectExtent b="0" l="0" r="0" t="0"/>
                  <wp:docPr id="10002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25" cy="170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2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98525" cy="170859"/>
                  <wp:effectExtent b="0" l="0" r="0" t="0"/>
                  <wp:docPr id="10002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25" cy="170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260.0" w:type="dxa"/>
        <w:jc w:val="left"/>
        <w:tblLayout w:type="fixed"/>
        <w:tblLook w:val="0400"/>
      </w:tblPr>
      <w:tblGrid>
        <w:gridCol w:w="8600"/>
        <w:gridCol w:w="2660"/>
        <w:tblGridChange w:id="0">
          <w:tblGrid>
            <w:gridCol w:w="8600"/>
            <w:gridCol w:w="266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ind w:left="2500" w:firstLine="0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Git /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98525" cy="170859"/>
                  <wp:effectExtent b="0" l="0" r="0" t="0"/>
                  <wp:docPr id="1000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25" cy="170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 / CSS</w:t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98525" cy="170859"/>
                  <wp:effectExtent b="0" l="0" r="0" t="0"/>
                  <wp:docPr id="1000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25" cy="170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2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60.0" w:type="dxa"/>
        <w:jc w:val="left"/>
        <w:tblLayout w:type="fixed"/>
        <w:tblLook w:val="0400"/>
      </w:tblPr>
      <w:tblGrid>
        <w:gridCol w:w="8600"/>
        <w:gridCol w:w="2660"/>
        <w:tblGridChange w:id="0">
          <w:tblGrid>
            <w:gridCol w:w="8600"/>
            <w:gridCol w:w="266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Jquery</w:t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98525" cy="170859"/>
                  <wp:effectExtent b="0" l="0" r="0" t="0"/>
                  <wp:docPr id="1000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25" cy="170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2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Very Good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260.0" w:type="dxa"/>
        <w:jc w:val="left"/>
        <w:tblLayout w:type="fixed"/>
        <w:tblLook w:val="0400"/>
      </w:tblPr>
      <w:tblGrid>
        <w:gridCol w:w="8600"/>
        <w:gridCol w:w="2660"/>
        <w:tblGridChange w:id="0">
          <w:tblGrid>
            <w:gridCol w:w="8600"/>
            <w:gridCol w:w="2660"/>
          </w:tblGrid>
        </w:tblGridChange>
      </w:tblGrid>
      <w:tr>
        <w:trPr>
          <w:cantSplit w:val="0"/>
          <w:trHeight w:val="609" w:hRule="atLeast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98525" cy="170859"/>
                  <wp:effectExtent b="0" l="0" r="0" t="0"/>
                  <wp:docPr id="10002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25" cy="170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cccccc" w:space="0" w:sz="8" w:val="single"/>
          <w:right w:space="0" w:sz="0" w:val="nil"/>
          <w:between w:space="0" w:sz="0" w:val="nil"/>
        </w:pBdr>
        <w:shd w:fill="auto" w:val="clear"/>
        <w:spacing w:after="200" w:before="4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5293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52932"/>
          <w:sz w:val="32"/>
          <w:szCs w:val="32"/>
          <w:u w:val="none"/>
          <w:shd w:fill="auto" w:val="clear"/>
          <w:vertAlign w:val="baseline"/>
          <w:rtl w:val="0"/>
        </w:rPr>
        <w:t xml:space="preserve">Work History</w:t>
      </w:r>
    </w:p>
    <w:tbl>
      <w:tblPr>
        <w:tblStyle w:val="Table11"/>
        <w:tblW w:w="11280.0" w:type="dxa"/>
        <w:jc w:val="left"/>
        <w:tblLayout w:type="fixed"/>
        <w:tblLook w:val="0400"/>
      </w:tblPr>
      <w:tblGrid>
        <w:gridCol w:w="2500"/>
        <w:gridCol w:w="8780"/>
        <w:tblGridChange w:id="0">
          <w:tblGrid>
            <w:gridCol w:w="2500"/>
            <w:gridCol w:w="8780"/>
          </w:tblGrid>
        </w:tblGridChange>
      </w:tblGrid>
      <w:tr>
        <w:trPr>
          <w:cantSplit w:val="0"/>
          <w:trHeight w:val="4328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2020-09 - Current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Back-end Developer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20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Golfarma Distribuidora, Feira de Santana, BA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Standardized the code of the company’s main project according to SOLID principles.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Implemented and fixed an integration through a data extractor made with Java.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Projected the implementation of a micro services architecture for a monolith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Implemented a report micro servise on a Big Query database.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Coordinated the main project’s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Implemented and maintained the CI/CD of services based on Kubernetes on Google Cloud Platform.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2017-08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 2020-08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Back-end Developer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20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Lince Web Soluções Inteligentes, Feira de Santana, BA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Documented, updated, and maintained a multipurpose, generic online CRM used by more than 100 clients such as virtual stores, restaurants, blogs and institutional sites.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Implemented a new architecture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for the company's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sites, using Slim Framework API and Quasar, so that the same code can be used for both websites and apps.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RESTful APIs for software integrations.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web scrapers.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Analyzed and optimized bottlenecks on system integrations.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and maintained websites.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support.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280.0" w:type="dxa"/>
        <w:jc w:val="left"/>
        <w:tblLayout w:type="fixed"/>
        <w:tblLook w:val="0400"/>
      </w:tblPr>
      <w:tblGrid>
        <w:gridCol w:w="2500"/>
        <w:gridCol w:w="8780"/>
        <w:tblGridChange w:id="0">
          <w:tblGrid>
            <w:gridCol w:w="2500"/>
            <w:gridCol w:w="878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2014-10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- 2016-10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Back-end Developer Internship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20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 De Atentimento Ao Feirense, Feira de Santana, BA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Updated and maintained a database of property-related taxes.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Developed, maintained, and documented CRMs.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Saved 2 weeks of work for the entire team by developing a large documents parser in a single morning.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a system's customer manual.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Costumer support.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cccccc" w:space="0" w:sz="8" w:val="single"/>
          <w:right w:space="0" w:sz="0" w:val="nil"/>
          <w:between w:space="0" w:sz="0" w:val="nil"/>
        </w:pBdr>
        <w:shd w:fill="auto" w:val="clear"/>
        <w:spacing w:after="200" w:before="4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5293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52932"/>
          <w:sz w:val="32"/>
          <w:szCs w:val="32"/>
          <w:u w:val="none"/>
          <w:shd w:fill="auto" w:val="clear"/>
          <w:vertAlign w:val="baseline"/>
          <w:rtl w:val="0"/>
        </w:rPr>
        <w:t xml:space="preserve">Education</w:t>
      </w:r>
    </w:p>
    <w:tbl>
      <w:tblPr>
        <w:tblStyle w:val="Table13"/>
        <w:tblW w:w="11280.0" w:type="dxa"/>
        <w:jc w:val="left"/>
        <w:tblLayout w:type="fixed"/>
        <w:tblLook w:val="0400"/>
      </w:tblPr>
      <w:tblGrid>
        <w:gridCol w:w="2500"/>
        <w:gridCol w:w="8780"/>
        <w:tblGridChange w:id="0">
          <w:tblGrid>
            <w:gridCol w:w="2500"/>
            <w:gridCol w:w="878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202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2019-01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- 2019-12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Curso técnico : Desenvolvimento de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36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2"/>
                <w:szCs w:val="22"/>
                <w:rtl w:val="0"/>
              </w:rPr>
              <w:t xml:space="preserve">Serviço Nacional de Aprendizagem Industrial (Senai)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2"/>
                <w:szCs w:val="22"/>
                <w:rtl w:val="0"/>
              </w:rPr>
              <w:t xml:space="preserve">Feira de Santana, BA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Bachelor of Technology: System Analysis and Development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Claretiano Rede Educacional - Batatais, SP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accelerated by reuse of disciplines.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280.0" w:type="dxa"/>
        <w:jc w:val="left"/>
        <w:tblLayout w:type="fixed"/>
        <w:tblLook w:val="0400"/>
      </w:tblPr>
      <w:tblGrid>
        <w:gridCol w:w="2500"/>
        <w:gridCol w:w="8780"/>
        <w:tblGridChange w:id="0">
          <w:tblGrid>
            <w:gridCol w:w="2500"/>
            <w:gridCol w:w="878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pBdr>
                <w:right w:color="000000" w:space="0" w:sz="0" w:val="none"/>
              </w:pBdr>
              <w:ind w:right="300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2022-08 – 2023-12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pBdr>
                <w:right w:color="000000" w:space="0" w:sz="0" w:val="none"/>
              </w:pBdr>
              <w:spacing w:line="276" w:lineRule="auto"/>
              <w:ind w:right="300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Curso técnico : Desenvolvimento de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right w:color="000000" w:space="0" w:sz="0" w:val="none"/>
              </w:pBdr>
              <w:spacing w:line="360" w:lineRule="auto"/>
              <w:ind w:right="300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2"/>
                <w:szCs w:val="22"/>
                <w:rtl w:val="0"/>
              </w:rPr>
              <w:t xml:space="preserve">Serviço Nacional de Aprendizagem Industrial (Senai) – Feira de Santana, 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cccccc" w:space="0" w:sz="8" w:val="single"/>
          <w:right w:space="0" w:sz="0" w:val="nil"/>
          <w:between w:space="0" w:sz="0" w:val="nil"/>
        </w:pBdr>
        <w:shd w:fill="auto" w:val="clear"/>
        <w:spacing w:after="200" w:before="4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5293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52932"/>
          <w:sz w:val="32"/>
          <w:szCs w:val="32"/>
          <w:u w:val="none"/>
          <w:shd w:fill="auto" w:val="clear"/>
          <w:vertAlign w:val="baseline"/>
          <w:rtl w:val="0"/>
        </w:rPr>
        <w:t xml:space="preserve">Languages</w:t>
      </w:r>
    </w:p>
    <w:tbl>
      <w:tblPr>
        <w:tblStyle w:val="Table15"/>
        <w:tblW w:w="11260.0" w:type="dxa"/>
        <w:jc w:val="left"/>
        <w:tblLayout w:type="fixed"/>
        <w:tblLook w:val="0400"/>
      </w:tblPr>
      <w:tblGrid>
        <w:gridCol w:w="8600"/>
        <w:gridCol w:w="2660"/>
        <w:tblGridChange w:id="0">
          <w:tblGrid>
            <w:gridCol w:w="8600"/>
            <w:gridCol w:w="26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Portuguese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98525" cy="170859"/>
                  <wp:effectExtent b="0" l="0" r="0" t="0"/>
                  <wp:docPr id="10002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25" cy="170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2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Native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260.0" w:type="dxa"/>
        <w:jc w:val="left"/>
        <w:tblLayout w:type="fixed"/>
        <w:tblLook w:val="0400"/>
      </w:tblPr>
      <w:tblGrid>
        <w:gridCol w:w="8600"/>
        <w:gridCol w:w="2660"/>
        <w:tblGridChange w:id="0">
          <w:tblGrid>
            <w:gridCol w:w="8600"/>
            <w:gridCol w:w="266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 </w:t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00100" cy="190500"/>
                  <wp:effectExtent b="0" l="0" r="0" t="0"/>
                  <wp:docPr id="10002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-5555" l="0" r="0" t="-55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2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Advanced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260.0" w:type="dxa"/>
        <w:jc w:val="left"/>
        <w:tblLayout w:type="fixed"/>
        <w:tblLook w:val="0400"/>
      </w:tblPr>
      <w:tblGrid>
        <w:gridCol w:w="8600"/>
        <w:gridCol w:w="2660"/>
        <w:tblGridChange w:id="0">
          <w:tblGrid>
            <w:gridCol w:w="8600"/>
            <w:gridCol w:w="266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2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Century Gothic" w:cs="Century Gothic" w:eastAsia="Century Gothic" w:hAnsi="Century Gothic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80" w:top="480" w:left="480" w:right="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b w:val="1"/>
      <w:bCs w:val="1"/>
      <w:iCs w:val="1"/>
      <w:sz w:val="36"/>
      <w:szCs w:val="36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b w:val="1"/>
      <w:bCs w:val="1"/>
      <w:sz w:val="28"/>
      <w:szCs w:val="28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spacing w:after="60" w:before="240"/>
      <w:outlineLvl w:val="3"/>
    </w:pPr>
    <w:rPr>
      <w:b w:val="1"/>
      <w:bCs w:val="1"/>
    </w:rPr>
  </w:style>
  <w:style w:type="paragraph" w:styleId="Heading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b w:val="1"/>
      <w:bCs w:val="1"/>
      <w:iCs w:val="1"/>
      <w:sz w:val="20"/>
      <w:szCs w:val="20"/>
    </w:rPr>
  </w:style>
  <w:style w:type="paragraph" w:styleId="Heading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b w:val="1"/>
      <w:bCs w:val="1"/>
      <w:sz w:val="16"/>
      <w:szCs w:val="1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ocument" w:customStyle="1">
    <w:name w:val="document"/>
    <w:basedOn w:val="Normal"/>
    <w:pPr>
      <w:spacing w:line="320" w:lineRule="atLeast"/>
    </w:pPr>
  </w:style>
  <w:style w:type="paragraph" w:styleId="documentdivfirstsection" w:customStyle="1">
    <w:name w:val="document_div_firstsection"/>
    <w:basedOn w:val="Normal"/>
  </w:style>
  <w:style w:type="paragraph" w:styleId="documentdivparagraph" w:customStyle="1">
    <w:name w:val="document_div_paragraph"/>
    <w:basedOn w:val="Normal"/>
  </w:style>
  <w:style w:type="paragraph" w:styleId="documentname" w:customStyle="1">
    <w:name w:val="document_name"/>
    <w:basedOn w:val="Normal"/>
    <w:pPr>
      <w:pBdr>
        <w:bottom w:color="auto" w:space="5" w:sz="0" w:val="none"/>
      </w:pBdr>
      <w:spacing w:line="820" w:lineRule="atLeast"/>
    </w:pPr>
    <w:rPr>
      <w:b w:val="1"/>
      <w:bCs w:val="1"/>
      <w:color w:val="252932"/>
      <w:sz w:val="72"/>
      <w:szCs w:val="72"/>
    </w:rPr>
  </w:style>
  <w:style w:type="character" w:styleId="span" w:customStyle="1">
    <w:name w:val="span"/>
    <w:basedOn w:val="DefaultParagraphFont"/>
    <w:rPr>
      <w:bdr w:color="auto" w:space="0" w:sz="0" w:val="none"/>
      <w:vertAlign w:val="baseline"/>
    </w:rPr>
  </w:style>
  <w:style w:type="paragraph" w:styleId="documentresumeTitle" w:customStyle="1">
    <w:name w:val="document_resumeTitle"/>
    <w:basedOn w:val="Normal"/>
    <w:pPr>
      <w:spacing w:line="420" w:lineRule="atLeast"/>
    </w:pPr>
    <w:rPr>
      <w:color w:val="252932"/>
      <w:sz w:val="32"/>
      <w:szCs w:val="32"/>
    </w:rPr>
  </w:style>
  <w:style w:type="paragraph" w:styleId="documentsection" w:customStyle="1">
    <w:name w:val="document_section"/>
    <w:basedOn w:val="Normal"/>
  </w:style>
  <w:style w:type="character" w:styleId="documentcol" w:customStyle="1">
    <w:name w:val="document_col"/>
    <w:basedOn w:val="DefaultParagraphFont"/>
  </w:style>
  <w:style w:type="paragraph" w:styleId="documentaddress" w:customStyle="1">
    <w:name w:val="document_address"/>
    <w:basedOn w:val="Normal"/>
    <w:pPr>
      <w:pBdr>
        <w:top w:color="auto" w:space="1" w:sz="0" w:val="none"/>
      </w:pBdr>
      <w:spacing w:line="420" w:lineRule="atLeast"/>
    </w:pPr>
    <w:rPr>
      <w:sz w:val="22"/>
      <w:szCs w:val="22"/>
    </w:rPr>
  </w:style>
  <w:style w:type="paragraph" w:styleId="documentcol-containerany" w:customStyle="1">
    <w:name w:val="document_col-container_any"/>
    <w:basedOn w:val="Normal"/>
    <w:rPr>
      <w:sz w:val="22"/>
      <w:szCs w:val="22"/>
    </w:rPr>
  </w:style>
  <w:style w:type="character" w:styleId="documentcol-containeranyCharacter" w:customStyle="1">
    <w:name w:val="document_col-container_any Character"/>
    <w:basedOn w:val="DefaultParagraphFont"/>
    <w:rPr>
      <w:sz w:val="22"/>
      <w:szCs w:val="22"/>
    </w:rPr>
  </w:style>
  <w:style w:type="table" w:styleId="documentcol-containeranyTable" w:customStyle="1">
    <w:name w:val="document_col-container_any Table"/>
    <w:basedOn w:val="TableNormal"/>
    <w:tblPr/>
  </w:style>
  <w:style w:type="paragraph" w:styleId="documentdivnoPind" w:customStyle="1">
    <w:name w:val="document_div_noPind"/>
    <w:basedOn w:val="Normal"/>
  </w:style>
  <w:style w:type="paragraph" w:styleId="p" w:customStyle="1">
    <w:name w:val="p"/>
    <w:basedOn w:val="Normal"/>
  </w:style>
  <w:style w:type="paragraph" w:styleId="documentheading" w:customStyle="1">
    <w:name w:val="document_heading"/>
    <w:basedOn w:val="Normal"/>
    <w:pPr>
      <w:pBdr>
        <w:bottom w:color="cccccc" w:space="0" w:sz="8" w:val="single"/>
      </w:pBdr>
    </w:pPr>
    <w:rPr>
      <w:b w:val="1"/>
      <w:bCs w:val="1"/>
    </w:rPr>
  </w:style>
  <w:style w:type="paragraph" w:styleId="documentsectiontitle" w:customStyle="1">
    <w:name w:val="document_sectiontitle"/>
    <w:basedOn w:val="Normal"/>
    <w:pPr>
      <w:spacing w:line="420" w:lineRule="atLeast"/>
    </w:pPr>
    <w:rPr>
      <w:color w:val="252932"/>
      <w:sz w:val="32"/>
      <w:szCs w:val="32"/>
    </w:rPr>
  </w:style>
  <w:style w:type="paragraph" w:styleId="documentratvsectionsinglecolumn" w:customStyle="1">
    <w:name w:val="document_ratvsection_singlecolumn"/>
    <w:basedOn w:val="Normal"/>
  </w:style>
  <w:style w:type="character" w:styleId="documentfirstparagraphcol-70" w:customStyle="1">
    <w:name w:val="document_firstparagraph_col-70"/>
    <w:basedOn w:val="DefaultParagraphFont"/>
  </w:style>
  <w:style w:type="character" w:styleId="documentfirstparagraphcol-30" w:customStyle="1">
    <w:name w:val="document_firstparagraph_col-30"/>
    <w:basedOn w:val="DefaultParagraphFont"/>
  </w:style>
  <w:style w:type="paragraph" w:styleId="documenttxtright" w:customStyle="1">
    <w:name w:val="document_txtright"/>
    <w:basedOn w:val="Normal"/>
    <w:pPr>
      <w:spacing w:line="220" w:lineRule="atLeast"/>
    </w:pPr>
  </w:style>
  <w:style w:type="character" w:styleId="documenttxtrightCharacter" w:customStyle="1">
    <w:name w:val="document_txtright Character"/>
    <w:basedOn w:val="DefaultParagraphFont"/>
  </w:style>
  <w:style w:type="character" w:styleId="spandateswrapper" w:customStyle="1">
    <w:name w:val="span_dates_wrapper"/>
    <w:basedOn w:val="span"/>
    <w:rPr>
      <w:sz w:val="22"/>
      <w:szCs w:val="22"/>
      <w:bdr w:color="auto" w:space="0" w:sz="0" w:val="none"/>
      <w:vertAlign w:val="baseline"/>
    </w:rPr>
  </w:style>
  <w:style w:type="paragraph" w:styleId="spandateswrapperParagraph" w:customStyle="1">
    <w:name w:val="span_dates_wrapper Paragraph"/>
    <w:basedOn w:val="spanParagraph"/>
    <w:pPr>
      <w:pBdr>
        <w:right w:color="auto" w:space="5" w:sz="0" w:val="none"/>
      </w:pBdr>
      <w:spacing w:line="340" w:lineRule="atLeast"/>
    </w:pPr>
    <w:rPr>
      <w:sz w:val="22"/>
      <w:szCs w:val="22"/>
    </w:rPr>
  </w:style>
  <w:style w:type="paragraph" w:styleId="spanParagraph" w:customStyle="1">
    <w:name w:val="span Paragraph"/>
    <w:basedOn w:val="Normal"/>
  </w:style>
  <w:style w:type="character" w:styleId="txtBold" w:customStyle="1">
    <w:name w:val="txtBold"/>
    <w:basedOn w:val="DefaultParagraphFont"/>
    <w:rPr>
      <w:b w:val="1"/>
      <w:bCs w:val="1"/>
    </w:rPr>
  </w:style>
  <w:style w:type="character" w:styleId="documentsinglecolumn" w:customStyle="1">
    <w:name w:val="document_singlecolumn"/>
    <w:basedOn w:val="DefaultParagraphFont"/>
  </w:style>
  <w:style w:type="character" w:styleId="documentmb5" w:customStyle="1">
    <w:name w:val="document_mb5"/>
    <w:basedOn w:val="DefaultParagraphFont"/>
  </w:style>
  <w:style w:type="character" w:styleId="divdocumentjobtitle" w:customStyle="1">
    <w:name w:val="div_document_jobtitle"/>
    <w:basedOn w:val="DefaultParagraphFont"/>
    <w:rPr>
      <w:sz w:val="28"/>
      <w:szCs w:val="28"/>
    </w:rPr>
  </w:style>
  <w:style w:type="paragraph" w:styleId="documentmb5Paragraph" w:customStyle="1">
    <w:name w:val="document_mb5 Paragraph"/>
    <w:basedOn w:val="Normal"/>
  </w:style>
  <w:style w:type="paragraph" w:styleId="spanpaddedline" w:customStyle="1">
    <w:name w:val="span_paddedline"/>
    <w:basedOn w:val="spanParagraph"/>
  </w:style>
  <w:style w:type="paragraph" w:styleId="documentulli" w:customStyle="1">
    <w:name w:val="document_ul_li"/>
    <w:basedOn w:val="Normal"/>
    <w:pPr>
      <w:pBdr>
        <w:left w:color="auto" w:space="3" w:sz="0" w:val="none"/>
      </w:pBdr>
    </w:pPr>
  </w:style>
  <w:style w:type="table" w:styleId="documentdivparagraphTable" w:customStyle="1">
    <w:name w:val="document_div_paragraph Table"/>
    <w:basedOn w:val="TableNormal"/>
    <w:tblPr/>
  </w:style>
  <w:style w:type="character" w:styleId="singlecolumnspanpaddedlinenth-child1" w:customStyle="1">
    <w:name w:val="singlecolumn_span_paddedline_nth-child(1)"/>
    <w:basedOn w:val="DefaultParagraphFont"/>
  </w:style>
  <w:style w:type="character" w:styleId="spandegree" w:customStyle="1">
    <w:name w:val="span_degree"/>
    <w:basedOn w:val="span"/>
    <w:rPr>
      <w:b w:val="1"/>
      <w:bCs w:val="1"/>
      <w:sz w:val="28"/>
      <w:szCs w:val="28"/>
      <w:bdr w:color="auto" w:space="0" w:sz="0" w:val="none"/>
      <w:vertAlign w:val="baseline"/>
    </w:rPr>
  </w:style>
  <w:style w:type="character" w:styleId="spanprogramline" w:customStyle="1">
    <w:name w:val="span_programline"/>
    <w:basedOn w:val="span"/>
    <w:rPr>
      <w:b w:val="1"/>
      <w:bCs w:val="1"/>
      <w:sz w:val="28"/>
      <w:szCs w:val="28"/>
      <w:bdr w:color="auto" w:space="0" w:sz="0" w:val="none"/>
      <w:vertAlign w:val="baselin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735F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0735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maria-eduarda-de-j-brand%C3%A3o-334565278/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mKX+r4pJBRILMHFsNviFiowOEQ==">CgMxLjA4AHIhMWx2dDFuWVNNZkUxeTJOUER6ZDRzUjlOVUpXRlBXOWFp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2020-01-03T05:05:00Z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zEIAAB+LCAAAAAAABAAUmbWWg1AURT+IArcSdwkOHRrc/esn06XICrxw7zl7JwjKoSyOQgzK8wwkohyHk4QoiCRJwxSH8zXD7i3iMeTLJMa2YrWC37d12pERxFNgCg1RAGzuBhq8PF7OfxvBLF8bkMkgAMhBMXrX2+ZCt421bpN2WAc6uy1rm+tRKv2vIHZfT+Cu5gOfj9pK3BdgW9hfndcZeLAQiMq64UwBXkBxfOS5Dprj1i+TX+Mksk8UxJm</vt:lpwstr>
  </property>
  <property fmtid="{D5CDD505-2E9C-101B-9397-08002B2CF9AE}" pid="3" name="x1ye=1">
    <vt:lpwstr>hdfFXyTzJasEmuIWzgGNnymSbHEzQiQou/pDaA3ZCFy/EJwaVQQoP9DCIvjGnedkk6msEuMWBKkTlUNOvo4pAy5YzM8TvdoJYiEZvzpMY0+F9e0w9QdX3wmDev0/FwcNIpN+5uBMSx2ItuLI5qzFt1E3bCvjlxZERyrrX7nKdPjti73rLbgcqVdBD6y0AIkVAyr5tjRw7yJrYA1qYhitSRoaaxLwNkmRcez0D5+LU2dhOQJz05FtNhX9DMu/qhQ</vt:lpwstr>
  </property>
  <property fmtid="{D5CDD505-2E9C-101B-9397-08002B2CF9AE}" pid="4" name="x1ye=10">
    <vt:lpwstr>HxKMgcJqm75vRbMbpms5GKzVNFOSaZ1x2Hjz2bbTMtfnB6timO5PF1R+6oomK77rB71pPKKCKherJwE1q/K9rvtoHlgx/XAVodxAkB6sfIOzUIbFfMMPgZCa9bZJT11MIG9VR1BSyQP5Ls0gvJXbQqAKCKalCMp3bXNSiQi/YP+2oV3oA+DG4pWwRMu6Z1PSbQhsxEKI3ZJJ0sJb2lSNFp+V2OAfuMOi4crJruajJBBBXwtdMsW1WjUbyN2AyfV</vt:lpwstr>
  </property>
  <property fmtid="{D5CDD505-2E9C-101B-9397-08002B2CF9AE}" pid="5" name="x1ye=11">
    <vt:lpwstr>JCpYgj84gTjMs2DHVR39QRCb4vJ9rUXNCtNVyQ4iBz8oumjq7hyXcfCFlLslZQC33jHKYTWfm/mPasyVHaptc9YLicJM2GsF/FI2+YfQtzigOCsilH10/Gwns+ntjRiq+zFbmku9HDJs77JDCG1+cuahyCMxVX62ZtpzYsi2Jg5bzSLxy4sG8dnECLOaLrAj3xlH562aq/itv9ZlT81IIjNuwporphQrFuKfSYvkR6edWaLLeDR5TU/wrM6xJzw</vt:lpwstr>
  </property>
  <property fmtid="{D5CDD505-2E9C-101B-9397-08002B2CF9AE}" pid="6" name="x1ye=12">
    <vt:lpwstr>CbQLjBfPsMkWq7jaDQlBrHoKB5r2D2J2zXPtT4gpBAjZKg1We8p94gyI0sn9ljHxm0+qvNUApYuC5M4mfDJLX3x1pb3GVsuAL4fn20GQdyVsqMHDwM0PgdrAJzteQ7BkuMvjH94jClqsK1DxVHTVLbYpkyYjnEPeVZIDA8pWhlvxAKU38x2mMGOHAUcmlpRsCHhtMX2SYHkpK6DdkJ/XYH2lKvm2Javj2tXBydhbBN5BCYVj0gmFUVutcyhKuTM</vt:lpwstr>
  </property>
  <property fmtid="{D5CDD505-2E9C-101B-9397-08002B2CF9AE}" pid="7" name="x1ye=13">
    <vt:lpwstr>Lj4tcdPZkUjQTOV5y0QZYw+g79DkDUQl/UdjN4VT4sFmHAp3Va9nBHh837lbzLepmRQUD6j51GCfQa9whEUQGe+zH6H1xhuPTaWMLTffiXhIEJ7XyvSi2JoZu+vixaihYjjvI9oLyssGDKqZIwz6Y3leRXY+Sqe6KrlbzgPUFNUnnLrX7fJIQaB98PtLhNFO1iQzNiZvCjKPFsXa63RxeqIYG5A9hD7KT1M7kLEOyO6LgxsYrdQDPuFdyfj/poG</vt:lpwstr>
  </property>
  <property fmtid="{D5CDD505-2E9C-101B-9397-08002B2CF9AE}" pid="8" name="x1ye=14">
    <vt:lpwstr>SlS1r16At6mvBnmt3nAAMFULAxn+LQLaNjUrySaGgDiV/KSHKxwXak8BSZ1C02Ghcpj2TDVudAXMIOPXjEWDQ6YQko+kglyHz4JNY/BvPvJ7LiIH06pt1EBbaLKA7KEpJc6MsRrtSjdihqAAmDuNUOIsx+KuGPir89WKPBMgsGIpkZDSdL0UNUuG3WyyD0ZDLY/eGqEoXJ77JISLSZx8TpKPnVGnJHIb8uqWyMHhOO7UReQwomp/LYA3R03V2mm</vt:lpwstr>
  </property>
  <property fmtid="{D5CDD505-2E9C-101B-9397-08002B2CF9AE}" pid="9" name="x1ye=15">
    <vt:lpwstr>dZv/Ila8J236CFgv/eb9vv9A/uQXYTZcXjvB1c66+A5IDhoKRaSq3eWCGN4pbreuk+ukI+PbbNe3vpKQZeztqeIFjmT9fEKsV1/Zxe936Z2KR2JcWPs1t0+wmdEmbFIEvjoMBaVn9Rw2cJQS6e84WrVRrRDve8LF24DnAR3WJJfPXx6Rr+Ilzj0/k5nvdTZXAieW+sD4cTtCi7fAPfIYpNVoz+A9LLahMCD0WvmfLxeaaNcIFp+AUiUSNVycYuq</vt:lpwstr>
  </property>
  <property fmtid="{D5CDD505-2E9C-101B-9397-08002B2CF9AE}" pid="10" name="x1ye=16">
    <vt:lpwstr>Ut9Yd6/TOp1xgx96X4ab/AnERNb9lRFL60Mp1scx4omI8Rm7L8xX1pJSv32CL/R50ISS44vpngTDmjTN2R96N5mhiRe033wDqlHovrFlceDOYMqLpYZqsk/Qn16vcOgo9tUNJjFnzEgp7XN2kr19qratySsh0OHBvvOAqd9ivEXlo7eT687GEBJdQz3zHB4Ro/6kjQ+DQMkbS4mJ7TH5fEYBWhjeXHTeabSW3eTS5CcrJnyDJ3EYDabrqSAObPY</vt:lpwstr>
  </property>
  <property fmtid="{D5CDD505-2E9C-101B-9397-08002B2CF9AE}" pid="11" name="x1ye=17">
    <vt:lpwstr>a+aJ7QpUchCyVzVN4hGH3ACGTqkVN96L1DGdtSyKyww2f9dxmsNOcT7BkCLOqe6PZXD3UT+RIWpTucLPmKilheIzoeLNvuYr2F6KPO6LJ2DjTSUFJy+4FvyZPXPf7SQrkN9ACdOySCaHy/Uaa1RLrKbdgHYYjqekBF6SWnoCrRCMmNDF9zXHJmAas7LAYr35PkW045AN7qEV7aVY2J+aGgxYb70UoLRYYvej4W42SMJu6HyZ4JITqFYwTYjTjzk</vt:lpwstr>
  </property>
  <property fmtid="{D5CDD505-2E9C-101B-9397-08002B2CF9AE}" pid="12" name="x1ye=18">
    <vt:lpwstr>PbfR/8GnnCjrbf+YsvBlAHtLp4XlHDhj1/DRUq4Uqow/C9h1gMz0b0abz8axleAi2PdE6ACzttX9FV/qUIEtPxB0CkYztnmvqw3KKK31lV+H5s6vYMFDOeYhs7KUqIuEWg+v7loOq2hYFShxm0Beu4N/UX/++vSqQ5dmjUmmYfcjQyNAt7UJmK9uxTrhWPtysfLa4NuBOYm4xEz8JDZMGZ/0qFAL5+/P1Jw2HyN+P/cPdG5/4Cbk3KU8Al5Y+eo</vt:lpwstr>
  </property>
  <property fmtid="{D5CDD505-2E9C-101B-9397-08002B2CF9AE}" pid="13" name="x1ye=19">
    <vt:lpwstr>jdbE/tmoC71sWN2qBWqGhKYfeWv5pG2Gx1Wv8knhfBQjXF+tn3zmFVnTwCmEAXNsdYSMleSNSqgRtjX0Uh458WChfZfI+N4qrKVOJBknhgMx86AMaM3VPguq0cZPRDL0XwSlBSjVZkE+deeTQoZ45pl0iNUqBVfkbTrq2cMPdByRmOlVXvMYMZNs1SpiE4Em06Y80GDpexjzLG/uwkB4W6hmL7wzmz+Q6QHPk8z7jHNWWbwDXLhyTID6MRK0SiY</vt:lpwstr>
  </property>
  <property fmtid="{D5CDD505-2E9C-101B-9397-08002B2CF9AE}" pid="14" name="x1ye=2">
    <vt:lpwstr>rCagluruZyjyVDBLAFctvpaHslaWxwYY+8uKJsp418anjtZ1epKikvIRZ7hzLxD6ncG+B91pPFCbKCSYRdMOpedcWNe4OTpkGm1q+TQUo8FC9vOl8zWJFOcqKWtzPYHJOvKVW0OMUYYcs6/s2EDPoCneyVqkKknegEIgQcwNYPGV371gqU3+u1AscUedpMNQtJCSU8EeZpEFIxGuLi3UJTP8jXEMcqYwoaBKpQKrmiqTPP2L1Hoeu2MYsbkAa2E</vt:lpwstr>
  </property>
  <property fmtid="{D5CDD505-2E9C-101B-9397-08002B2CF9AE}" pid="15" name="x1ye=20">
    <vt:lpwstr>2t7p6mLgZYxw/5BBlTDhTiD5Ox6NJNV58xkKwTeiR2ElCL4OCQEN4tql/NJRYS496ahG21KU8jlAtyDDjiEKx1ebGU2rIei/B//wZJAwmjHVt2uXwkcYCyB3dyWZZCIunQvwnoRv081b8sBQM8NXBel7kSXNaJzzKSiV/ikqI+pzMV1evAOnSudjjg8EKdx4CMStk0vYJnLtjNckt5W6/G2YqKqvc5AM2T2HJhku+iYrSa+a3W5GzgC0JN14i7A</vt:lpwstr>
  </property>
  <property fmtid="{D5CDD505-2E9C-101B-9397-08002B2CF9AE}" pid="16" name="x1ye=21">
    <vt:lpwstr>bWXz28L1+z4T5sGp9qjlnHWQPrs9IBxcXo68RXIFL9Bwm+ujOzq7M0w1cwuKxUmrvdLZdfQiv97nPd5/lGu70u8WHWtz7wrv73ZbgVkggVjO3hGTFTA9onI/vfXn2RtYqVkD3kPMqmrHPShXwluQta2E3Flq5XYj3yrNYOr1YYxoiK4++9S/cxDohHkzRG46OAShq6gBPDNq2b13UK2kOVPTT8qQ/dfFFA4i9YergXto3Y0XMH7tag5QGq8mTXX</vt:lpwstr>
  </property>
  <property fmtid="{D5CDD505-2E9C-101B-9397-08002B2CF9AE}" pid="17" name="x1ye=22">
    <vt:lpwstr>LQJsiC8Br9FO0Kbt9AleOSigvEwuTGJ4T5G5Ml7lXHKdj3o8/Bt87KUSLOi9ZToBao4BeZdKNPY2TWvqUwzgqxVdDObadxWwUFADeb3oF6U/le6LqWAfP1K/gD0I9dZYRnznAhHURpKtnVsQU++h/8QwwLHyURd2tVHIpb7w/a6CEBpHnx755HEIrrJJ9cbzJBLx2G8O0Y/wevK5acJ+/R7692+HFzl4hGsC6RGgGrKDyVZxH8ekjLupdLDE49M</vt:lpwstr>
  </property>
  <property fmtid="{D5CDD505-2E9C-101B-9397-08002B2CF9AE}" pid="18" name="x1ye=23">
    <vt:lpwstr>Wxkc0x00TnsRtFweUsk1TQ/zFA2YT+Ce1RkUZTk13DNpxko3xKO2ZV0xZbDNqjm56MvpnzZH9ZrP1BkNFyMc1lL6hBLt+8OK6Xk/hJTNXKN0qOzGDJKSIa8ertwjvxvZxQT7/xIiZ9ndK3jgNAlh6O/Xj3cdrCy2a+HkK+RGZHcZT/gwow50yVs2ii4t8DiyyT665lgmx4+C/zUa88uNdoWYvHUVBHwyXoJTl0jre0JY3BMUZ8A2NbU34RKF/KF</vt:lpwstr>
  </property>
  <property fmtid="{D5CDD505-2E9C-101B-9397-08002B2CF9AE}" pid="19" name="x1ye=24">
    <vt:lpwstr>9I7cNsK9kGV1NPT2FuKrlvAVd2wA8UDqpQemPqp7Qj4Q4mpKQKuJ71c/5GTfS5+JY5MxxEH3UM1h8StncUr3ot6z80jD01ipkJ4hkLSbj6VxhUi5xlCEOruUaUgd0xGOmlnuLkUsUQA82EBHeMAfLS0UVztQo1eoViq0fHPKUWBMr4Nffpah4RmsDVAd8GHCSGoUiqhv0PB1SNAV063DvNdebf2G1ohlwFzZbGh8MwkJhkfjSZLFDduASwOZiy/</vt:lpwstr>
  </property>
  <property fmtid="{D5CDD505-2E9C-101B-9397-08002B2CF9AE}" pid="20" name="x1ye=25">
    <vt:lpwstr>S2K9/G1svDWRQuNpU2y/rn2Va3Rh8gqP8aNWW8kACYsxoR6f+vUEIsmAACPeO7OjnZg8UQ+xVNea+rZpIyuLDzm7QfuV1Fz59ini2erbnNcyTrySw2Mih8Llr4vq5tX1NrULEzuAIeUbVC2pm68eRhHhwz0hf0LH3YzYpckdNWGz3FsD4+LpkSTnSKJaHGZ1OaNW7HhAaIMelstNYAjGdKlJtWzcpkkXzyQ8PRd38ex0J13deB8xIl/h85KxwEG</vt:lpwstr>
  </property>
  <property fmtid="{D5CDD505-2E9C-101B-9397-08002B2CF9AE}" pid="21" name="x1ye=26">
    <vt:lpwstr>tNaJ2hZb78Jnes46KLVFlpPxYvixpc5isNyaHMPN590BH2SdCPvFRfZfK/IpNYIeislnyGLdp2DoDNx1gxcSjfncwcMsrgrOKHNn2rSUfnlTgMOe0y5SxVR64AT9YqEsRXedzYlJcm/fCKX/34/23aLpn8VSGnO781P3fGVEijvmFfeEtohQJ7bmMMDWqgL8TQz09abBi4it9kmCm59KpZRtBvPgTyE4eZZTA63kbiTcFrYkqXKQBf0VNR2zXu9</vt:lpwstr>
  </property>
  <property fmtid="{D5CDD505-2E9C-101B-9397-08002B2CF9AE}" pid="22" name="x1ye=27">
    <vt:lpwstr>uA71fkySINaqzcpWPAayrQ1bXghwdvOLIlVrUvaza0xv4mICyxk5w9tbSxrOZeZJPqxQ/7vdcox3Ov+rHyhWrBUsy0i8Guzt5YD3D1BGmQKzztikpdvJccT+5E4vdC+wbU4rq+P9OIFsfOkvEyQfQ5oHpqIFLQDJRN5yewl1WJUIkeY39gFkLejYpTLdu857vxrlx2V+lCufK8EcQMV6eL9lvUjPYdVcRrLTzZXHLcS+7fgX/eQo7WxsqhVP6sK</vt:lpwstr>
  </property>
  <property fmtid="{D5CDD505-2E9C-101B-9397-08002B2CF9AE}" pid="23" name="x1ye=28">
    <vt:lpwstr>bLkSJovX7ZKqsuF2TpuFm9JoPMuN1fgPLS5+4k08K5qmziU0krTzOa8fKLD2XUFALGl8uGbbz+/Ri/Kz2rJbHzThWbG9NG20t1uypoVsA0Tvz+XcH/c0YFlt7k5iiQ47vY67+W4MHgCLLyP13yU+Lb3EfxkE8WnG+NwyGxQ+D+6nWiZ/JQlo/7JLHdtF7+C7Bo3cpw+C8gYCzksFPdxqy0uuzYlNNSRMNnLSuGequ8jhruTZHWczsyk/hsS43O5</vt:lpwstr>
  </property>
  <property fmtid="{D5CDD505-2E9C-101B-9397-08002B2CF9AE}" pid="24" name="x1ye=29">
    <vt:lpwstr>aPxQUmRRGgFwgX3sXP0MiTN8gUR8Ls1TA00YDU0XaBJujAn+2TymzrLzFIOGOlwkvWqvWLXzxH2LbFR5+GhjfdNUGcfMZswMKyK1aGsX1Cj619aDstzkdVeUlvrTUbtmG8sGyM1sVJ+Lw21s9Vgttr15g3YobfWHL8nwkz9hf1I1bFb03QnfG4AHB7L/a67hZoHYy7XKUBbXyW83z9G1MkKP1+Ko+WsixBieePIptTX2+yLxq18DVUfv9EZlSpK</vt:lpwstr>
  </property>
  <property fmtid="{D5CDD505-2E9C-101B-9397-08002B2CF9AE}" pid="25" name="x1ye=3">
    <vt:lpwstr>/gP9s2eWWML3ObllktKmKqlqGlRd62xfgeAWkG5D+UR4UrYb+d1pkZaEq9rVREbXSi1UMPXVq0T36km+pv0OYbrpC37LIzmvPf6vlyvAJiVQ5cNUPGjnw86cHHsgcQuhFDAMs6+oUZcukcbYIhfU9AcYriMCJyn2fNTpojyAOm6JJ9onfCGD4jJHXxDSKNivkT/La8xlT0VGJj0yd8bLP0O1EQlCQvVQ3ZpqcCZ8ifW1bmQb80FZ0idLvo+TnH5</vt:lpwstr>
  </property>
  <property fmtid="{D5CDD505-2E9C-101B-9397-08002B2CF9AE}" pid="26" name="x1ye=30">
    <vt:lpwstr>s8NWvTxcwGhG7DRmBSCORVA5y847lRNEub4VnW3K+0dm8/tSjSuUBoBMokSGXGBXwa6tod6AUcvF5wjwJ4asFxsG60NLBPl6U46rFVJZciL/3F1nrRQZvTg4BdEfmt70ZvJQGI41uP/+Da+c4aoRdWGo1gACjdj3vo2r6FiXQGBX6r2Nsd5EWGRul/jsnsnUgugSQ5wPfWc3FaLrmJIlJmoba5TV2XIRH5UjJ5A6J3EXZlYgkbrKvVp41NRuW1h</vt:lpwstr>
  </property>
  <property fmtid="{D5CDD505-2E9C-101B-9397-08002B2CF9AE}" pid="27" name="x1ye=31">
    <vt:lpwstr>FseHB4oKyZOAFkjKY+UwzmvYzs6e6r7U6YwRX6n2EA0/H6174zI10U5fgMSEA058VqOuGLvPgBh5lU6HpeyjYYa2Mo+wMU0C70V4Al/moyZ/PmYgFLseyYMlxDVktrtSEnC/CBf8CqfcrtrzA+wsxJmkto2t3MccOIhG15MT+ExZi1cLnLcayOvxaQajtVZxNST9TwlQPjzC67O2gM6sHwAqEbgvvwkz3nVRfF9av2bYk5Mm/yKLBRBUKcjNBli</vt:lpwstr>
  </property>
  <property fmtid="{D5CDD505-2E9C-101B-9397-08002B2CF9AE}" pid="28" name="x1ye=32">
    <vt:lpwstr>ttvgfdR60/fr22r4fdB7w6pYWm5o1kJUkv3WR3tkVeLlI1tQ4nvX9zf87vTeQx6q7StAZSucE9643De4IC1miYJQK4Pdlzp/Y1u6dQlu3Jnr0aEyS/0Gu9BpmoYWrYfDjvPjHUc4FTjwZbXpxReGQ0iHr016vUKN6cWYam2ZB165BYpr6GaCdLKzRyDv0IOOngWBnN4ebZHWDdGb8GTE9zpI4NwlrSeB79HrxKRDpT8lR+3vzkNKcf06i2VqENF</vt:lpwstr>
  </property>
  <property fmtid="{D5CDD505-2E9C-101B-9397-08002B2CF9AE}" pid="29" name="x1ye=33">
    <vt:lpwstr>+jNP24J2fbw1vixl1tQLogZ7jDdB763McM4Nyjkn0C99CcfkrcCUfpLVy90VTl0jNI7OlXasWQiH2UmXX4B/lw3L2Glj8IViUUPktXYMjnYZw+rWH/4Nx0sGya/tCCyswJ1KJW3qVMvYj2hb9nnEFq/Gkrab2YwERLu3FWeJBZKEXRjH640Y34K2NY5XrmpH6DSo7sasttiMAmLi8SMgxvRcZagof0sRYu2biuLRJHYXvV5gLXyhNN5qLJA17+w</vt:lpwstr>
  </property>
  <property fmtid="{D5CDD505-2E9C-101B-9397-08002B2CF9AE}" pid="30" name="x1ye=34">
    <vt:lpwstr>XpsoEuPWuGVR935cLomovfBVU+StL8YD/YJ+aA/ROMJJWNIuT+FmwkDpC1IVQPrOgs1l2INNDcQVbYFzCZNFVqZ1sZnKYUoc4vHaaSRdfylG3vzhqQnum3DHcRJZycYcR6llN/PEPKJFcKsgTX6+hOJILPwafYK89w8jnQKXkd+tjbw9RMlt366dhfkEF3MhJdR/OJeCsdPhcKJgZ8BoAuYSXUWDmWB0hbYiWP3zx6wmcvQN0YbLteujOU8k+Nf</vt:lpwstr>
  </property>
  <property fmtid="{D5CDD505-2E9C-101B-9397-08002B2CF9AE}" pid="31" name="x1ye=35">
    <vt:lpwstr>4wzFVwLwRDtIzi7b8FoJiL+x/2Wy5xL3H4vPvIufU0oIFiB5YSdwwM4leZjpHAaH9p4u4+0ge/JB+bbXfolKE9w2aEqnFBCKl+oeaAipre+JLZtPCBeaXjDaSx8ehsXbGkjcPwRMNV6bcgVT/f1bh0J51AU9Ug56On0eaDnpA04Dyecw5E91ihNKUg/Jpmy05lrYuAla5u+kTh6h3l0S+3hl2k9r/gguDi2JBTNT6c28uJqhTl47FWoRelrDe4C</vt:lpwstr>
  </property>
  <property fmtid="{D5CDD505-2E9C-101B-9397-08002B2CF9AE}" pid="32" name="x1ye=36">
    <vt:lpwstr>PSN/oPKA7egFbsQKYKlX6vf+LjqG7fWxuCBuy5EBj2YO3b5Zhlgv2nRP3cuntS7FrLjZdhtTMzIVAGKP+1VoWhELBegrdvtk/qGHsQCnu9EFQ1vqLYtW6D1Pt2UH0rvsZQMECXLu6t3t7pkw/4Y00jGZJtADFbOc+8p6GHy+oDDWzqR18nJxsJ8Erg5Li3CmzV1wPYZISentmBxoK0hdnFEhKCv6YunfN5aRm04YUclTtSsXEIH9injLAqNMth9</vt:lpwstr>
  </property>
  <property fmtid="{D5CDD505-2E9C-101B-9397-08002B2CF9AE}" pid="33" name="x1ye=37">
    <vt:lpwstr>U5AZsyIqbgR3HwG33jAL6myIdH0eL20ALTzsoo2ftl2ASatOqjWViYVzfdE2akRmigyR3oiLn2AugQGe0jwWnRV8Q7z295NiZdJljqSZDupvOhCF3J4UP0rIukZxSlkVeQUy3PVbWghDfmQCx1rDIZh0DaSQRMxjKQCLyNk5y+e212GbwmdWkG3N6K1T1+M9rWEMjBaLuqTUUP+pBir9HHTVL9cln5ST2gzLGpM/cUOMrS4LPLJvOjruuSUwd+i</vt:lpwstr>
  </property>
  <property fmtid="{D5CDD505-2E9C-101B-9397-08002B2CF9AE}" pid="34" name="x1ye=38">
    <vt:lpwstr>GWkdp5+ozYbwJhhxYhRLu/T7oakOQRI5T3LmqoTsIS5c/KjKkiD/9CBr4S+Fgu73jywToL3wnosKREqDiGarHk7lb/da3lIgD65rh5fY/TeHJNsqers6TH1G7RlVXOm3Jo7cWMWs/sMI+tqk8zSK93js2CrxuVSiCuhwVOgzMcKk/j20OCgWYneoBi057V5kFsQkSE1AfLJhApMX1zFDg0bUfJDfEcnPK86rG5jUPhPmCjHHty/KAg5zdigU03+</vt:lpwstr>
  </property>
  <property fmtid="{D5CDD505-2E9C-101B-9397-08002B2CF9AE}" pid="35" name="x1ye=39">
    <vt:lpwstr>VRSREQDNSytMPv79PRmflmNmsMbBDHMynNkS1uztq7iGX0Ojy/Hw09Yic8BoBA5+CRF4XLySJKy6UlBcFbEJRMEqUyD0g/be/ANbnWKRXpq1pizn5hl6Z8ZYZq1P+drD8PgBRg5E9S9J6PZIKnsDjB3spe1fWXL/c19FvOGkHadnvSC244UvLhRMVUoxEfVe/2CdOp+TX1fUnQkFUQwVW/2pEVIt61ZaJ1yPFL49fFeFRf/lqDFex72WUWkXEWQ</vt:lpwstr>
  </property>
  <property fmtid="{D5CDD505-2E9C-101B-9397-08002B2CF9AE}" pid="36" name="x1ye=4">
    <vt:lpwstr>Rsn0QdFNZs8SmCBzyE14hvbn9fhm2ImTCNWhYD34M4RhKz2LaCdH/rkgIrcy/EOzsS7pzze7IZvI1lrkka3evtVLxUW0ncJdHJft7Tw3c8vHt2ApLwHIhvjToSBhXDJClslt8seBiVLTDl+VGPCnCwMsdulNXC8xKmuzSmnHFn5xIcDAJSKjDFH4SBbmNZPVARJsWYOMOa5sshoL91Tst2v3GHp8qQYjXHu/j2pUQwegUCYqg2xlm2sWLpUGJ+8</vt:lpwstr>
  </property>
  <property fmtid="{D5CDD505-2E9C-101B-9397-08002B2CF9AE}" pid="37" name="x1ye=40">
    <vt:lpwstr>fvzEg7+DD9bnclHl+yMafCkz8fnlSi4WTmmSR8D66tO4R/+ts5gE/GZN3yxsoZF1Ha+mdNpvUCfTvpfdvnndGew7iWcvMKb1pVNCglP6Ky21Zw8sAsIAA4I+x2xit+F+jK7RhdOpfDUclLOq/dC3oru0RboFBC7Submf3wq0ONdxH7X9Ns6+YDa4+KDdryUECM/UyNkAINm+/5CjCIm1fHdCqaax9zS5XEEl/WVbUPkw/bECPd2QV+1DQPZHY6d</vt:lpwstr>
  </property>
  <property fmtid="{D5CDD505-2E9C-101B-9397-08002B2CF9AE}" pid="38" name="x1ye=41">
    <vt:lpwstr>ug98T44MVEsjUyKZrxNQne4yiTYfWJBcGKMjxvuBP1bOMhKp60W/tnRTUsyy15V+fDjmH6V1nhgoghq7Zf7wY1r6bV1XwCHtsfozF3HB3Lsdi8aN1J9DgXqw3LmHQhkRq8Rx2q3bNPQ/agOt2rK3QdoS/jRILaCUs3aDgqgP11+B+KXM0AfOdnDj0/a6kQFoRUiFPPXMIlc0BrcmU3FBfufX7lCx9NvFP3fautnfzGPWR+L05rhxg2ypMkzWFnr</vt:lpwstr>
  </property>
  <property fmtid="{D5CDD505-2E9C-101B-9397-08002B2CF9AE}" pid="39" name="x1ye=42">
    <vt:lpwstr>HnZshpbH/LNmNsrc3UhzbVfATrMOuQxiQz4DDefmhi+I1q5FfNX9G+VQ1TnjCsoOIWPwsRwMuIf4u8IgNTDNXKXrnxaF2A2qkzF/SzCX8bucek5YSEtuftbxksvBQA/Wle9wCPJbVQMiaRMT31kiAgDX5okyV41TeUq8B/07E5VIffXjqyjR+Z5XdNtJHNocFg5STHlbFNub0Wve5I95IgsWxbIIFlm7OAz9UcyJdGRGXmY3QqSkGUc/e3J5QIz</vt:lpwstr>
  </property>
  <property fmtid="{D5CDD505-2E9C-101B-9397-08002B2CF9AE}" pid="40" name="x1ye=43">
    <vt:lpwstr>5dsKNZsTX0ArFf8U9Lzx51BIoZ6UnW57qvLzaksFitMwXfkmmBXqaUHi2ixiHYGZ/QVXiqfgJsXvkZIoCiq2l4oDJuPRxoMsp2tJuqcJVJahRQ4WUOJBBofaFhhwY1PkgUQP3Ri5TeN/BziKJ+Yo6UgsFpK2/jEX4WRnBNxj+FZDd6BPmfJQqWlJmHNX+ePKAp0D4gobT7hifMA32mxA9v4IgKdEkrN+8upsmGcZfuglnvKJgJpKOl/kkwAEsev</vt:lpwstr>
  </property>
  <property fmtid="{D5CDD505-2E9C-101B-9397-08002B2CF9AE}" pid="41" name="x1ye=44">
    <vt:lpwstr>aeGxbIQMj2ZLQ//cfzjndKW1xsizs4Ip+bo+GHWMa9KTs5y1MKKDFWaGEA0P8tvSIzFjfiJizSEts4ZvHMOoAWbLnX4CwbcoBhwWX5JDTwRM8RnG2dL2UABeeAVr8AO1IWDYllxFGHDlqq+Gn2o7I6FuiZs4M53YEaq+Jmg3Nka6T4rqOWP88UBJZhipNF1lp6qceOZO8iUWGHqOKFl1Trc4AhB7QD0c40RJSUh9eIZtfO5p/YRhwdwtn6Ni9FK</vt:lpwstr>
  </property>
  <property fmtid="{D5CDD505-2E9C-101B-9397-08002B2CF9AE}" pid="42" name="x1ye=45">
    <vt:lpwstr>khDgJOuJavMxQJ8dwBDeGO0dB2J6b7rs8y9sXk7xwT3+VzV/BMckS84v+KrnZWHMMGkFdjM8I0y07yRQwc5zuBuPZvPl8tvTseFji3PB9oqf+7Z18fXSw2Ptz/W1g9za+4RFOkTEtDY5lLqW7z8wSiUvj2gRIzYMP23L39tsj0roz0rK94yKI/JDxQnRcJBBDeaM+3dH1AYh96Cn1OEuQq6mMfN20008RfLPEZy1+VBsb+1lAwZOQAgS0ZJpC+I</vt:lpwstr>
  </property>
  <property fmtid="{D5CDD505-2E9C-101B-9397-08002B2CF9AE}" pid="43" name="x1ye=46">
    <vt:lpwstr>Dav5NGFqd/zZlF3Wg40Lok8YK3OP84ir3Qx1UXfV+gJsVlGGcXX5vANCryUGrSYfRQ2EK2EkiVlo2FLxefXzwdKb22+/Div3K6iZieaD/r14qpicbLYJIR6yYBP22pgs1xURO0mytlaVXblOJDSPMvdsg2ukqFIg0UOmQU/lMsTXhRnXDGOq1hE7VXQ+oVO4JIq0KOvBQa6SgiMTFqRD+QddfjqPJ7JXUKkWi0sikHIERenXEuqBoVLW6FTUgNT</vt:lpwstr>
  </property>
  <property fmtid="{D5CDD505-2E9C-101B-9397-08002B2CF9AE}" pid="44" name="x1ye=47">
    <vt:lpwstr>ZYWsPr2Ruc9S6eU4NJdYlUBUQXmHLyJqie8c6pBMhkDpNwLr04vYr4yBV195Y+k5/Uo3avwrG5ZRWrwxRwrmTTVVFANdTcoEaO6AsAu+k3soxvyfgfuiDzLBC/Lvus+d4NEWg5rm65HtW7JlaBq+6jnaQqMrKxsNh4To56viRvXaX9zOyiC3PP3UGkzYGgVhDXOi+pRF+OGHr5RV/75rs6EesrksyubYAMC7OyGgDWRzfgpziJ6Y8THU2BqOU9H</vt:lpwstr>
  </property>
  <property fmtid="{D5CDD505-2E9C-101B-9397-08002B2CF9AE}" pid="45" name="x1ye=48">
    <vt:lpwstr>119P07ssyAO1G7/IGfafxWTivm/0lertGSn2N1tHKV5FFcb9g8RH+tGx88G/dqbc3geZAj0G6pAXt0Mr9j3A+M5nmDydFBYL5jszixyT0WYdUtxv7EP5DOrgxA4y1mwtrXo5tZFaWkNlxLT0+36NKWJY3kygQMRs7ev0J1Z1vO8bvoB+yJ+3qx48ydFx2SIb1iVxm+fXBmM8WupkfqzstTjqRxfv7WOs9w7atTnL/9s3x5Aq+vm83B1JuzJviZU</vt:lpwstr>
  </property>
  <property fmtid="{D5CDD505-2E9C-101B-9397-08002B2CF9AE}" pid="46" name="x1ye=49">
    <vt:lpwstr>VTvYxPr0QcFOzm4gburu3S7+xtqd4ivkAqTg/CAQrtEEShUvETapGUq6dZdADLwcDgR1LipsUHTwihUpjiH/OewD9pMzOqsrnWTELfn+YW/70VCP2GliU2Y9Fab2MwlfgXubwwypQmRVMwF0qU/Q3VJ+3/G5sueylu/he/iVBTDO15TiOBkQe4yoru58tlSraIPFgzcSJtuUsygQOfmUwIZtiteGnSsscOpwpSX+YqLjV3uVT73am/MRgxdnzXt</vt:lpwstr>
  </property>
  <property fmtid="{D5CDD505-2E9C-101B-9397-08002B2CF9AE}" pid="47" name="x1ye=5">
    <vt:lpwstr>IWV9yLz2sOlw1i57RUIq9j8qbFXM3HrmqRW48UK5uqHUb6w1HxkqGSjfxRipVgOwd8tRn3HJ8PhPVKe1k64N+Y8FYh5TQdOD8aUXcy+HCAS2D+fo9rcdBt3gjor6q2nwUbUOmdgxXYyKk9bf1OksrsypB3CF5CT4+qFhv7ZHqz1vypPSuzi2CIoezMeZj2y/f1gvQXqzqGoJ+W4edTGzniUDu5u/VR+xGVg38EiBlhV8HLbxrLdG770kzYwTBz1</vt:lpwstr>
  </property>
  <property fmtid="{D5CDD505-2E9C-101B-9397-08002B2CF9AE}" pid="48" name="x1ye=50">
    <vt:lpwstr>fROawYEkQ/50MwqP1lffB3jL3Tt69HCl5jdAtIx9cyOui4GFwFmUQWeWHSc0tOltSmeD1CFehN36pQUZBR3Vkafvb/P5sb9rf87kJOb6eT7Xf6zMyuFVnr7FgBNYhFS1KNVUdb6K8AmMaZcW9T8/K8Ca/1Y82+mwEFkywN32UYV7b+0S73aXHjvngNE1u21bE03htUynKCf97T03ZVSiBTUXnpen71sjJiNSlZNHgRZttytkY0omxrbJdN/rKCh</vt:lpwstr>
  </property>
  <property fmtid="{D5CDD505-2E9C-101B-9397-08002B2CF9AE}" pid="49" name="x1ye=51">
    <vt:lpwstr>CaUP/i7JzDMs9cUtMDTCMStslCnmfiYb5gku/7WkGIwg1giQPD50fsppAe7HxC4W2mhr0CR1bC4JEshoq/gbev3ZLS0PTQHYpk9E2hYw7xqLUvEzvl0BAe9YULb6Ih3Ll46byHAjbUCR3hzFHp7LvQM3CzO3bKHJEWjqnbZMvmV4L9cQj0YblO8MXP891H2iIWmQluDQTT4Y9rm8kwpLvulR2DLhy8Y3/JEYtcqw5s+S2p+bTXLiNmiL74JK+Af</vt:lpwstr>
  </property>
  <property fmtid="{D5CDD505-2E9C-101B-9397-08002B2CF9AE}" pid="50" name="x1ye=52">
    <vt:lpwstr>EutLfItMto9MJd0emjsacDOV44GwbgUZF+IklPLbtNW3MKQ4kdfF/RC6e+QSfRe+E5FkPKZBiIW86V6aBCDL1kOs3sKueIpjWZ0a/fETOyjHAwR4czr6Bs7HSunSkoPCiR1uuV1pZyMrMVW1EqgqXv6kZQ2CZQQPBC4q2Thz8edQp683Wi/YAzSoGYpS7wpi25b5iIP2fEJ+mVgw2pBIwLazofGGmC6mgd8huO/R3EuHwYFBUnavm3eJRKz47FX</vt:lpwstr>
  </property>
  <property fmtid="{D5CDD505-2E9C-101B-9397-08002B2CF9AE}" pid="51" name="x1ye=53">
    <vt:lpwstr>3Otxp2GwQJS4QJm7HG78t7Ur0kgpZGXTT+uWmx4uPPNHP7SNGnJ3M889flTbthjJhpYSYbIRBse/P4CBvBIYg1z+ytPEnYc1eh3jolQ0v+kmd4IcvJQfDHbwTAFBsVzR+PJICMCP4jJF6hDNXAkOVJmE4bZoNgphiyAWTzTgP8fknhGonHtVOVY5yG0o7GbSsIrbewljIHOG3jAGkIxrW4sCSu6Tv7+KWkLbB0DPN8UqppiZ9Dn64r7SVfHFF9i</vt:lpwstr>
  </property>
  <property fmtid="{D5CDD505-2E9C-101B-9397-08002B2CF9AE}" pid="52" name="x1ye=54">
    <vt:lpwstr>9n0Vp/SoXY0MUaOc1JKEHWm+3XMtAVAZQ7GMCVHVT+4W9rmFxe8D8KjV/IDMlrC+A2p8ZhZewN951oO/qKvX2n/Y7cdvth1ILjhKjzPQvV1syL0HHdUI+AKZXYcu1Ij6cXQ8Yoa5kvNAgkwZ3nbs/ElTeWZx/uZvxdgKabUfP144M4DYpFe/nV2XCEYKvdpXv8Wm+EopI3gxjIxm1dzrsPgt+PifIpFWNTEUQ5bziH+346CcHPBzR8FNPBaoRc8</vt:lpwstr>
  </property>
  <property fmtid="{D5CDD505-2E9C-101B-9397-08002B2CF9AE}" pid="53" name="x1ye=55">
    <vt:lpwstr>GvDhNhOGsO5h0SZpw1Ao3jn2X6ns8K3e4DI6+NsaCmdMh8u06bmLLQx5tKWIcNMTeOJUcUl2MIuk//1YfvSSBjjJTHW2ZaiakIiiICrNhLmF1j67jVU7r6NN4iE/thAZ46sMhQtGv0v8Hz5ehXfNBgaSTzxWcB1yxxKdc1k/SwOApvHlD/eoP+J8Aj0RO7HKiiMXI9uFzW90A2UmrQPR9As6WXEWEih+jSjpNmFowHwBduR3bTdDPWbZrR5+Nb9</vt:lpwstr>
  </property>
  <property fmtid="{D5CDD505-2E9C-101B-9397-08002B2CF9AE}" pid="54" name="x1ye=56">
    <vt:lpwstr>cZjMUV8HVjH7WYwMOIFX+3GpnfWDvuupVXHa6iC65XXozLP5XMW+3IBjFReT1FxPLo7ugTz1z7maWEGZal/sKojQGI+NnM8auQQIf8cD466ADIT1qzatMyCZRB27r/DmMbLsUFt96ty5hJjE7+fWNDQ6OEYJxNajtm6FDLTqyiXpIRHJCQR61+EFkMJ6dapMpcrMN42feexHihZPH0eCgP2LhKR8Tb6q6dr3tBbeSIF7+4Qj8r0gT3CdN+JCIXj</vt:lpwstr>
  </property>
  <property fmtid="{D5CDD505-2E9C-101B-9397-08002B2CF9AE}" pid="55" name="x1ye=57">
    <vt:lpwstr>uUJyMfGuKlMYAa/BkQBepykN/KXbhlusl0YTzV7usj6ATYHoac8Z3LCgVQGITrPGO0t5oKJuE+A8zFk99KeoY2m4ZD6gUv7d0DTT/3wtGHGyiKJDKdiMIMWp+zYA/OGTx5KnUmkQi+PQO2v143UWTnYyXexLc1/1DA2DAu5taM9blc6uiug63pAnJOqi3uyW5wwlOnekpav4LkdsUqtguz16j8RJ2abgYSt9VyJoIE68PRbRzeT3l6mxyd6iivC</vt:lpwstr>
  </property>
  <property fmtid="{D5CDD505-2E9C-101B-9397-08002B2CF9AE}" pid="56" name="x1ye=58">
    <vt:lpwstr>P6U/DYJsPp1QsDydCg7dCvZY5xT0s8ZzdWWADhWq6D+8uj67iuqqdq/Z7n1UYJR5Uuz+O6Rlz5gjzIz5kwIw+mgggrdPEhEV1ENKuOF0HvRgW3Ne5jMVKkHGvpOsKw3qesOkDuAzaA+2s4iE8nI9IC5AIvN8XYOeQXtE6SAYPsXAznW/ngrmVJ+hAAHdpXyLozUElPQaAO2UpUPBDWexuW5dzC1skbF6h0ZHkHX3xuBNunV/EglC4MbjetItoTJ</vt:lpwstr>
  </property>
  <property fmtid="{D5CDD505-2E9C-101B-9397-08002B2CF9AE}" pid="57" name="x1ye=59">
    <vt:lpwstr>UR+DSlBz42otATa4pvj1NEQM3kYJzF8mIzXVu6zRAshv/u+tkJj0LV0GcOvORtIR7FCIsFVRICNzJPpHmUsMZruhjRx82sBVNBrvrQBRETNQhGPWLKMBNPlkzYNWjDNHXZZZWXu4396s95kWsd80v7h+Fb43sAq5cchxKFFtDcSo4BLs/Iir5YQAAJByy+NCCuuOWFvUP2UvFjHRJ/IqinD8Jbn3lzh9tqZ0aSXLBYKYg4oH9uVOz72j5jhG4Q0</vt:lpwstr>
  </property>
  <property fmtid="{D5CDD505-2E9C-101B-9397-08002B2CF9AE}" pid="58" name="x1ye=6">
    <vt:lpwstr>f22bbUi2KWTzRxHwZUFAAb76zIN0pRqUJkW3eSD8cG6ua+tLrojFyBWEe98Pea/SypZ4aWounvPRBnamtDb988ilM1tyegxzSA/DjY5bgsDMhzv+KoHSHPLIKJ1S9tgW47ebXNHcI9LWqFsFAnsKbF5OOtbXFA74GkQNifyQU+8DDztG8QW1D1s8Rd2MQWCWYjJPLItFDXjvdA4WotZixeKryTbDeZg5B8CM3kvY7yb2cMS9n9XR4ZwnLzDzq0w</vt:lpwstr>
  </property>
  <property fmtid="{D5CDD505-2E9C-101B-9397-08002B2CF9AE}" pid="59" name="x1ye=60">
    <vt:lpwstr>o6XNjX2Smo9jgAGgn5kfZA6EMBZ1Pfb8iFAgEKWlmqqbtIUWCAM1Z7jnmd89J1nU176E8q4EQWwELasOf+LtEfAyVV4eDMNgPQK8Q+Fv2JT7B/nyLkv9smYcN5jZtLB/D/sdp88wyt2vGgHHwuEKc6tKu7hb9/MBEpPDoqfFw+DNhRVk2sXvDw3XWHqgnrQiYp/fIRMBCdp5gfB4Ah2RDP9xnrZwgdHCkMNL+0cO0mf0OOftf0Z3E+j0bXGRz+M</vt:lpwstr>
  </property>
  <property fmtid="{D5CDD505-2E9C-101B-9397-08002B2CF9AE}" pid="60" name="x1ye=61">
    <vt:lpwstr>rvT1oyIt7wzr9jnGYx0NYnoF+BdvzBdZiXmZS/3GnPgCWO9Z40Hza6fvLD5N7BUl2pRkK8QHh+9ooAEM94J2bshwxiMTsvc8Aa75ZTS7EFQDuqovcfvhMkL/gBZj3s7nYD08FIJ8JKLPOyB0nHjdX9luGxqIPucV+llseTJ7DCOvbin0aWbvxtqzyMdnJVCD8t4eLOX0W4NkvT2LwT4lX8GVH+fwxqDJPAokl1zMjrOnhVSRWHvmCWCycf8Vx4j</vt:lpwstr>
  </property>
  <property fmtid="{D5CDD505-2E9C-101B-9397-08002B2CF9AE}" pid="61" name="x1ye=62">
    <vt:lpwstr>feZeZQaNdeAOD5vCzFSsP9U1WZvK0P+u6PRWnIwliNFxr+V1xJlJiC5DG2zp9++hAXx9VPP0uurNpGktCuMwogs2k2i3K90W8LBpJKMdShyvia2bwQFyIPjWEzIzCp2FrTrI4XE1mlzQQ3wdmdeecwct/y3fnEXUrtcGkr1WSDh69Itg1CduAZbI+Cn9jVc020URYr/Z19sfDbbqhT5NW+n+dAAeF2KzziE33Vkxmh+DhIhnBfW8gF0m6w102c3</vt:lpwstr>
  </property>
  <property fmtid="{D5CDD505-2E9C-101B-9397-08002B2CF9AE}" pid="62" name="x1ye=63">
    <vt:lpwstr>Whl72fH2fa7Za7LovGSA3ReO4hC+cZXlcQjs6R9UkzoMunRX/85uPS+kedaPTbDT1VvTohhsKaUN8+x8sQA8IXwBGsEEe878rDhIlvzZLTkNDoGu/5HWuqtMR9rRD89rRWmfuo5sQU5z2okQnj90b182N6NKfYBqFeZcVVqGxzgfv2UAO7CZxdzWgg1MDLdY6tngOf8wxdJQuhAxtsr6GGrm7dmJFPe26Q5W/DMMOoyLOMdCEwSnuqYuuJNjZkr</vt:lpwstr>
  </property>
  <property fmtid="{D5CDD505-2E9C-101B-9397-08002B2CF9AE}" pid="63" name="x1ye=64">
    <vt:lpwstr>nEH4aMX5Af59cx9hF7K8y+eHfDRlHscE+gaA7SnSmcq+aKkWN5DWmVy4qgkfME5r6XZz++AWE/5FnOdlRqvLYCwv6lOGTdA4gnY/QYPKuBy8tfn5IoK1I2hw5krUNMnScMItSZD+Bk/XBZ/+46qCavHj0ORzwCP4lznCk9vI2Tp+a/5oVMlpY1nSv9aMwx8tXFusMPeLrUaaEDszr8dEDmXaLtvV93dfypE1973Tkc+mWalsado0IbzBkEA7hp6</vt:lpwstr>
  </property>
  <property fmtid="{D5CDD505-2E9C-101B-9397-08002B2CF9AE}" pid="64" name="x1ye=65">
    <vt:lpwstr>4/XSu9kYecFA/yptwBmDDXFcDauAm1P43wzCOkTOx/hhYzRloNSrGuEJ/Tmwh3K/aWBNtx3RfY/SXNta3S/9/pZk1NjdxqaG05yHYtgF02ndV9B3VhK3NW8KjXgZh/9Q4qmqG9vTajrvtS1S2X4h+crzaLHH5iUWh0b5hTa1SVW4dhiJujHEA5wPCdOBUo145OHzOS4HvRhKnnx3i+vYn1zyHOyX4GK2dD3L5eCn21I5qVwkfxg2i3ToXyEdDjB</vt:lpwstr>
  </property>
  <property fmtid="{D5CDD505-2E9C-101B-9397-08002B2CF9AE}" pid="65" name="x1ye=66">
    <vt:lpwstr>cw0XfiJ7Ej/OFTn3El6xKTELx4S6b5oxesX3zcI31uC/SVZAA4DUaCtEau6cRMSRPWTK5Ztlm4hgtjz1HnaerpnIsC5Gfn87PO58NpQ45gWDBjwYC283pWiSiTvJMPHoOeK8RUP1SW71P63aRDl/Vwx2PBVMwxYN8NItSj+2tQbhYbggEAAD+QQ/wUcdihGSJY6qfayM2QDlXCxtqn377zV7QHNawoC8eHUCBdHWllH/f+3T0Xk4yTse3LRpqY9</vt:lpwstr>
  </property>
  <property fmtid="{D5CDD505-2E9C-101B-9397-08002B2CF9AE}" pid="66" name="x1ye=67">
    <vt:lpwstr>vTqvRJrZzMoQw79dcjWlHWRuZd1Zqk54i1cH0xgpWrDxFKWTGzsAD6N28VgCMU5V2tCyyFpSz9vsBL+dGJ2NnsYl1lvyMRxcCSudixGOv36Nu2gSH1008klHgBGunBPqUXOth4QL16Izlab19P1v6Ec7zyQgxIA2ERavUlz6bDdOQC8Bq/9GqunlO59p53wI8EL7Tz1p+mbQFLuVu86ZDf6OH/Ctz9cWhChzEIAAA==</vt:lpwstr>
  </property>
  <property fmtid="{D5CDD505-2E9C-101B-9397-08002B2CF9AE}" pid="67" name="x1ye=7">
    <vt:lpwstr>vP7PQpdJGYFpjx0vN3tjD4TQGpu6bcT8nrjFupC8IpEqSOMw20Rq2eS4lOel8Sg2vOeKQrZgs5d3vN1xdsaHUN0ft3P/XRZs9WYC8Z+jxmUqzd2L7czsqRFlrfINRAeiaahIvgK/vgMFCSH7X7KYBSsxz5iOcF0os9iZBiAVVq/sCyM91UOWOmc9/0wLUeE+pvOGb2DHPq1bUzJqo0eOdnTU0kP5vu8Q7SfTEm/BaknrIRxxJAdY+6DvZYwe2MX</vt:lpwstr>
  </property>
  <property fmtid="{D5CDD505-2E9C-101B-9397-08002B2CF9AE}" pid="68" name="x1ye=8">
    <vt:lpwstr>Ns5rhARt4Wv8KenMbTUmDpXzwz4jvxbrXcba/vktX5fGQrO7ULpc3wmVs2UW7d+GEbmjm/hWFfLHzdvwZLV+zDXAgrDBhjNogW1Yo75OBygUi+oOat+ZR4OTSpUXiNMCro08lrLERhnyilwUk5LcgpuEfNrf9tMlE7pxv4tljYMsWBMAfuScrPouHhhdK2zG+ng3gKRdyjRJVSvzrMzgC92WjDHxpKy5H7zeIbRMs6+rz9q7PJeSe9BmPN+9FHF</vt:lpwstr>
  </property>
  <property fmtid="{D5CDD505-2E9C-101B-9397-08002B2CF9AE}" pid="69" name="x1ye=9">
    <vt:lpwstr>cTuvykGWGM8I4bdsspHLjdG/IfBIw55iYI24/LxyVIX/dCfvDN+7C4em/GwGMrg23/Hrce0tjhzG7daF/CQoDRlhipMsvT9yI+09Dby8HvjSn4kW0nLDuFO8nbvGA+oxKW6kAl5PEKQczjrCJ4wr34RXHZ12QwlZlha/ey5dAiryBL48cd5dUc+xGK51Vc7hCimYoYeh8gCTcaee7sgZ8dy/iAjsuab9zIOnMcKNOg54btbPfL+GusEgj+iFtgK</vt:lpwstr>
  </property>
</Properties>
</file>